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393" w:rsidRDefault="0027377A">
      <w:pPr>
        <w:pStyle w:val="Title"/>
      </w:pPr>
      <w:r>
        <w:t>Test Plan - BugShark E-Shop</w:t>
      </w:r>
    </w:p>
    <w:p w:rsidR="00574393" w:rsidRPr="007B3065" w:rsidRDefault="0027377A">
      <w:r w:rsidRPr="007B3065">
        <w:t>Project Name: BugShark E-Shop</w:t>
      </w:r>
    </w:p>
    <w:p w:rsidR="00574393" w:rsidRDefault="0027377A">
      <w:r>
        <w:t xml:space="preserve">Prepared By: </w:t>
      </w:r>
      <w:r w:rsidR="000B073D">
        <w:t>Ayush Bisht</w:t>
      </w:r>
    </w:p>
    <w:p w:rsidR="00574393" w:rsidRDefault="0027377A">
      <w:r>
        <w:t>Application Under Test: https://demowebshop.tricentis.com</w:t>
      </w:r>
    </w:p>
    <w:p w:rsidR="00574393" w:rsidRDefault="0027377A">
      <w:r>
        <w:t>Objective: To perform functional, UI, and cross-browser testing of an e-commerce website.</w:t>
      </w:r>
    </w:p>
    <w:p w:rsidR="00574393" w:rsidRDefault="0027377A">
      <w:pPr>
        <w:pStyle w:val="Heading1"/>
      </w:pPr>
      <w:r>
        <w:t>Scope</w:t>
      </w:r>
      <w:bookmarkStart w:id="0" w:name="_GoBack"/>
      <w:bookmarkEnd w:id="0"/>
    </w:p>
    <w:p w:rsidR="00574393" w:rsidRDefault="0027377A">
      <w:r>
        <w:t xml:space="preserve">- Test login, </w:t>
      </w:r>
      <w:r>
        <w:t>product search, add-to-cart, and checkout functionalities.</w:t>
      </w:r>
      <w:r>
        <w:br/>
        <w:t>- Verify UI and element alignment.</w:t>
      </w:r>
      <w:r>
        <w:br/>
        <w:t>- Cross-browser compatibility in Chrome &amp; Firefox.</w:t>
      </w:r>
    </w:p>
    <w:p w:rsidR="00574393" w:rsidRDefault="0027377A">
      <w:pPr>
        <w:pStyle w:val="Heading1"/>
      </w:pPr>
      <w:r>
        <w:t>Out of Scope</w:t>
      </w:r>
    </w:p>
    <w:p w:rsidR="00574393" w:rsidRDefault="0027377A">
      <w:r>
        <w:t>- Backend/API testing</w:t>
      </w:r>
      <w:r>
        <w:br/>
        <w:t>- Payment gateway testing</w:t>
      </w:r>
    </w:p>
    <w:p w:rsidR="00574393" w:rsidRDefault="0027377A">
      <w:pPr>
        <w:pStyle w:val="Heading1"/>
      </w:pPr>
      <w:r>
        <w:t>Test Type</w:t>
      </w:r>
    </w:p>
    <w:p w:rsidR="000B073D" w:rsidRDefault="0027377A">
      <w:r>
        <w:t>Manual Testing</w:t>
      </w:r>
      <w:r w:rsidR="000B073D">
        <w:t xml:space="preserve"> and </w:t>
      </w:r>
      <w:r w:rsidR="000B073D">
        <w:t xml:space="preserve">Automation </w:t>
      </w:r>
      <w:r w:rsidR="000B073D">
        <w:t>Testing</w:t>
      </w:r>
    </w:p>
    <w:p w:rsidR="00574393" w:rsidRDefault="0027377A">
      <w:pPr>
        <w:pStyle w:val="Heading1"/>
      </w:pPr>
      <w:r>
        <w:t>Test Environment</w:t>
      </w:r>
    </w:p>
    <w:p w:rsidR="00574393" w:rsidRDefault="0027377A">
      <w:r>
        <w:t>Web brow</w:t>
      </w:r>
      <w:r>
        <w:t>sers: Chrome (v124+), Firefox (v117+)</w:t>
      </w:r>
    </w:p>
    <w:p w:rsidR="00574393" w:rsidRDefault="0027377A">
      <w:pPr>
        <w:pStyle w:val="Heading1"/>
      </w:pPr>
      <w:r>
        <w:t>Tools Used</w:t>
      </w:r>
    </w:p>
    <w:p w:rsidR="00574393" w:rsidRDefault="0027377A">
      <w:r>
        <w:t>Browser, Excel, MS Word, Selenium (optional)</w:t>
      </w:r>
    </w:p>
    <w:p w:rsidR="00574393" w:rsidRDefault="0027377A">
      <w:pPr>
        <w:pStyle w:val="Heading1"/>
      </w:pPr>
      <w:r>
        <w:t>Entry Criteria</w:t>
      </w:r>
    </w:p>
    <w:p w:rsidR="00574393" w:rsidRDefault="0027377A">
      <w:r>
        <w:t>Access to website, valid test credentials</w:t>
      </w:r>
    </w:p>
    <w:p w:rsidR="00574393" w:rsidRDefault="0027377A">
      <w:pPr>
        <w:pStyle w:val="Heading1"/>
      </w:pPr>
      <w:r>
        <w:t>Exit Criteria</w:t>
      </w:r>
    </w:p>
    <w:p w:rsidR="00574393" w:rsidRDefault="0027377A">
      <w:r>
        <w:t>All major functionalities tested, critical bugs reported</w:t>
      </w:r>
    </w:p>
    <w:p w:rsidR="00574393" w:rsidRDefault="0027377A">
      <w:pPr>
        <w:pStyle w:val="Heading1"/>
      </w:pPr>
      <w:r>
        <w:lastRenderedPageBreak/>
        <w:t>Deliverables</w:t>
      </w:r>
    </w:p>
    <w:p w:rsidR="00574393" w:rsidRDefault="0027377A">
      <w:r>
        <w:t>- Test Plan</w:t>
      </w:r>
      <w:r>
        <w:br/>
        <w:t>- Test Ca</w:t>
      </w:r>
      <w:r>
        <w:t>ses</w:t>
      </w:r>
      <w:r>
        <w:br/>
        <w:t>- Bug Report</w:t>
      </w:r>
      <w:r>
        <w:br/>
        <w:t>- Screenshots</w:t>
      </w:r>
      <w:r>
        <w:br/>
        <w:t>- Automation Script</w:t>
      </w:r>
    </w:p>
    <w:sectPr w:rsidR="005743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73D"/>
    <w:rsid w:val="0015074B"/>
    <w:rsid w:val="0027377A"/>
    <w:rsid w:val="0029639D"/>
    <w:rsid w:val="00326F90"/>
    <w:rsid w:val="00574393"/>
    <w:rsid w:val="007B30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D7336"/>
  <w14:defaultImageDpi w14:val="300"/>
  <w15:docId w15:val="{7D5F09B1-4ECB-4FAA-B4B9-ABE4F500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F31D6B-4C54-40A6-9664-41ABD8E45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Bisht</cp:lastModifiedBy>
  <cp:revision>4</cp:revision>
  <dcterms:created xsi:type="dcterms:W3CDTF">2013-12-23T23:15:00Z</dcterms:created>
  <dcterms:modified xsi:type="dcterms:W3CDTF">2025-07-08T07:54:00Z</dcterms:modified>
  <cp:category/>
</cp:coreProperties>
</file>